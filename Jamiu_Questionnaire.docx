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0BB30" w14:textId="77777777" w:rsidR="00F10BB3" w:rsidRPr="008D03E4" w:rsidRDefault="00000000">
      <w:pPr>
        <w:pStyle w:val="Title"/>
        <w:rPr>
          <w:rFonts w:ascii="Times New Roman" w:hAnsi="Times New Roman" w:cs="Times New Roman"/>
          <w:color w:val="auto"/>
        </w:rPr>
      </w:pPr>
      <w:r w:rsidRPr="008D03E4">
        <w:rPr>
          <w:rFonts w:ascii="Times New Roman" w:hAnsi="Times New Roman" w:cs="Times New Roman"/>
          <w:color w:val="auto"/>
        </w:rPr>
        <w:t>Questionnaire</w:t>
      </w:r>
    </w:p>
    <w:p w14:paraId="0719ED65" w14:textId="77777777" w:rsidR="00F10BB3" w:rsidRPr="008D03E4" w:rsidRDefault="00000000">
      <w:pPr>
        <w:rPr>
          <w:rFonts w:ascii="Times New Roman" w:hAnsi="Times New Roman" w:cs="Times New Roman"/>
        </w:rPr>
      </w:pPr>
      <w:r w:rsidRPr="008D03E4">
        <w:rPr>
          <w:rFonts w:ascii="Times New Roman" w:hAnsi="Times New Roman" w:cs="Times New Roman"/>
        </w:rPr>
        <w:t>Research Title: Assessment of Environmental Surveillance Systems on Polio Eradication in Nigeria</w:t>
      </w:r>
    </w:p>
    <w:p w14:paraId="08B4DDB6" w14:textId="77777777" w:rsidR="00F10BB3" w:rsidRPr="008D03E4" w:rsidRDefault="00000000">
      <w:pPr>
        <w:rPr>
          <w:rFonts w:ascii="Times New Roman" w:hAnsi="Times New Roman" w:cs="Times New Roman"/>
        </w:rPr>
      </w:pPr>
      <w:r w:rsidRPr="008D03E4">
        <w:rPr>
          <w:rFonts w:ascii="Times New Roman" w:hAnsi="Times New Roman" w:cs="Times New Roman"/>
        </w:rPr>
        <w:t>This questionnaire is designed for health professionals involved in polio surveillance. Your responses will be kept confidential and used strictly for academic purposes.</w:t>
      </w:r>
    </w:p>
    <w:p w14:paraId="1DAA546E" w14:textId="77777777" w:rsidR="00F10BB3" w:rsidRPr="008D03E4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8D03E4">
        <w:rPr>
          <w:rFonts w:ascii="Times New Roman" w:hAnsi="Times New Roman" w:cs="Times New Roman"/>
          <w:color w:val="auto"/>
        </w:rPr>
        <w:t>SECTION A: DEMOGRAPHIC INFORMATION</w:t>
      </w:r>
    </w:p>
    <w:p w14:paraId="2A75B41D" w14:textId="77777777" w:rsidR="00F10BB3" w:rsidRPr="008D03E4" w:rsidRDefault="00000000">
      <w:pPr>
        <w:rPr>
          <w:rFonts w:ascii="Times New Roman" w:hAnsi="Times New Roman" w:cs="Times New Roman"/>
        </w:rPr>
      </w:pPr>
      <w:r w:rsidRPr="008D03E4">
        <w:rPr>
          <w:rFonts w:ascii="Times New Roman" w:hAnsi="Times New Roman" w:cs="Times New Roman"/>
        </w:rPr>
        <w:t xml:space="preserve">1. Gender: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Male  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Female</w:t>
      </w:r>
    </w:p>
    <w:p w14:paraId="008B8033" w14:textId="77777777" w:rsidR="00F10BB3" w:rsidRPr="008D03E4" w:rsidRDefault="00000000">
      <w:pPr>
        <w:rPr>
          <w:rFonts w:ascii="Times New Roman" w:hAnsi="Times New Roman" w:cs="Times New Roman"/>
        </w:rPr>
      </w:pPr>
      <w:r w:rsidRPr="008D03E4">
        <w:rPr>
          <w:rFonts w:ascii="Times New Roman" w:hAnsi="Times New Roman" w:cs="Times New Roman"/>
        </w:rPr>
        <w:t xml:space="preserve">2. Age Group: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18–30 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31–40 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41–50 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51+</w:t>
      </w:r>
    </w:p>
    <w:p w14:paraId="02C1D8D5" w14:textId="77777777" w:rsidR="00F10BB3" w:rsidRPr="008D03E4" w:rsidRDefault="00000000">
      <w:pPr>
        <w:rPr>
          <w:rFonts w:ascii="Times New Roman" w:hAnsi="Times New Roman" w:cs="Times New Roman"/>
        </w:rPr>
      </w:pPr>
      <w:r w:rsidRPr="008D03E4">
        <w:rPr>
          <w:rFonts w:ascii="Times New Roman" w:hAnsi="Times New Roman" w:cs="Times New Roman"/>
        </w:rPr>
        <w:t xml:space="preserve">3. Current Position: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Surveillance Officer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Laboratory Scientist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Environmental Health Officer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Health Facility Worker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Other: _____________</w:t>
      </w:r>
    </w:p>
    <w:p w14:paraId="61A80E9D" w14:textId="77777777" w:rsidR="00F10BB3" w:rsidRPr="008D03E4" w:rsidRDefault="00000000">
      <w:pPr>
        <w:rPr>
          <w:rFonts w:ascii="Times New Roman" w:hAnsi="Times New Roman" w:cs="Times New Roman"/>
        </w:rPr>
      </w:pPr>
      <w:r w:rsidRPr="008D03E4">
        <w:rPr>
          <w:rFonts w:ascii="Times New Roman" w:hAnsi="Times New Roman" w:cs="Times New Roman"/>
        </w:rPr>
        <w:t xml:space="preserve">4. Years of Experience in Public Health Surveillance: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&lt;2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2–5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6–10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&gt;10 years</w:t>
      </w:r>
    </w:p>
    <w:p w14:paraId="07457AF6" w14:textId="77777777" w:rsidR="00F10BB3" w:rsidRPr="008D03E4" w:rsidRDefault="00000000">
      <w:pPr>
        <w:rPr>
          <w:rFonts w:ascii="Times New Roman" w:hAnsi="Times New Roman" w:cs="Times New Roman"/>
        </w:rPr>
      </w:pPr>
      <w:r w:rsidRPr="008D03E4">
        <w:rPr>
          <w:rFonts w:ascii="Times New Roman" w:hAnsi="Times New Roman" w:cs="Times New Roman"/>
        </w:rPr>
        <w:t>5. Location/State of Primary Assignment: ________________________________</w:t>
      </w:r>
    </w:p>
    <w:p w14:paraId="0F8AD309" w14:textId="77777777" w:rsidR="00F10BB3" w:rsidRPr="008D03E4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8D03E4">
        <w:rPr>
          <w:rFonts w:ascii="Times New Roman" w:hAnsi="Times New Roman" w:cs="Times New Roman"/>
          <w:color w:val="auto"/>
        </w:rPr>
        <w:t>SECTION B: KNOWLEDGE AND AWARENESS</w:t>
      </w:r>
    </w:p>
    <w:p w14:paraId="5BCEC56D" w14:textId="77777777" w:rsidR="00F10BB3" w:rsidRPr="008D03E4" w:rsidRDefault="00000000">
      <w:pPr>
        <w:rPr>
          <w:rFonts w:ascii="Times New Roman" w:hAnsi="Times New Roman" w:cs="Times New Roman"/>
        </w:rPr>
      </w:pPr>
      <w:r w:rsidRPr="008D03E4">
        <w:rPr>
          <w:rFonts w:ascii="Times New Roman" w:hAnsi="Times New Roman" w:cs="Times New Roman"/>
        </w:rPr>
        <w:t xml:space="preserve">6. Are you aware of environmental surveillance (ES) activities in your area?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Yes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No</w:t>
      </w:r>
    </w:p>
    <w:p w14:paraId="2678D98A" w14:textId="77777777" w:rsidR="00F10BB3" w:rsidRPr="008D03E4" w:rsidRDefault="00000000">
      <w:pPr>
        <w:rPr>
          <w:rFonts w:ascii="Times New Roman" w:hAnsi="Times New Roman" w:cs="Times New Roman"/>
        </w:rPr>
      </w:pPr>
      <w:r w:rsidRPr="008D03E4">
        <w:rPr>
          <w:rFonts w:ascii="Times New Roman" w:hAnsi="Times New Roman" w:cs="Times New Roman"/>
        </w:rPr>
        <w:t xml:space="preserve">7. How familiar are you with the processes of ES (sewage sampling, lab testing)?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Very familiar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Somewhat familiar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Not familiar</w:t>
      </w:r>
    </w:p>
    <w:p w14:paraId="053E4F0A" w14:textId="77777777" w:rsidR="00F10BB3" w:rsidRPr="008D03E4" w:rsidRDefault="00000000">
      <w:pPr>
        <w:rPr>
          <w:rFonts w:ascii="Times New Roman" w:hAnsi="Times New Roman" w:cs="Times New Roman"/>
        </w:rPr>
      </w:pPr>
      <w:r w:rsidRPr="008D03E4">
        <w:rPr>
          <w:rFonts w:ascii="Times New Roman" w:hAnsi="Times New Roman" w:cs="Times New Roman"/>
        </w:rPr>
        <w:t xml:space="preserve">8. Have you received formal training on ES?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Yes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No</w:t>
      </w:r>
    </w:p>
    <w:p w14:paraId="426AE62F" w14:textId="77777777" w:rsidR="00F10BB3" w:rsidRPr="008D03E4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8D03E4">
        <w:rPr>
          <w:rFonts w:ascii="Times New Roman" w:hAnsi="Times New Roman" w:cs="Times New Roman"/>
          <w:color w:val="auto"/>
        </w:rPr>
        <w:t>SECTION C: PERCEPTION OF EFFECTIVENESS</w:t>
      </w:r>
    </w:p>
    <w:p w14:paraId="1A0D71B8" w14:textId="77777777" w:rsidR="00F10BB3" w:rsidRPr="008D03E4" w:rsidRDefault="00000000">
      <w:pPr>
        <w:rPr>
          <w:rFonts w:ascii="Times New Roman" w:hAnsi="Times New Roman" w:cs="Times New Roman"/>
        </w:rPr>
      </w:pPr>
      <w:r w:rsidRPr="008D03E4">
        <w:rPr>
          <w:rFonts w:ascii="Times New Roman" w:hAnsi="Times New Roman" w:cs="Times New Roman"/>
        </w:rPr>
        <w:t xml:space="preserve">9. How effective is ES in detecting poliovirus compared to AFP?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More effective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Equally effective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Less effective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Don’t know</w:t>
      </w:r>
    </w:p>
    <w:p w14:paraId="10D04EC1" w14:textId="77777777" w:rsidR="00F10BB3" w:rsidRPr="008D03E4" w:rsidRDefault="00000000">
      <w:pPr>
        <w:rPr>
          <w:rFonts w:ascii="Times New Roman" w:hAnsi="Times New Roman" w:cs="Times New Roman"/>
        </w:rPr>
      </w:pPr>
      <w:r w:rsidRPr="008D03E4">
        <w:rPr>
          <w:rFonts w:ascii="Times New Roman" w:hAnsi="Times New Roman" w:cs="Times New Roman"/>
        </w:rPr>
        <w:t xml:space="preserve">10. Has ES in your area contributed to early detection of poliovirus cases?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Yes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No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Not sure</w:t>
      </w:r>
    </w:p>
    <w:p w14:paraId="2269EA5A" w14:textId="77777777" w:rsidR="00F10BB3" w:rsidRDefault="00000000">
      <w:pPr>
        <w:rPr>
          <w:rFonts w:ascii="Times New Roman" w:hAnsi="Times New Roman" w:cs="Times New Roman"/>
        </w:rPr>
      </w:pPr>
      <w:r w:rsidRPr="008D03E4">
        <w:rPr>
          <w:rFonts w:ascii="Times New Roman" w:hAnsi="Times New Roman" w:cs="Times New Roman"/>
        </w:rPr>
        <w:t xml:space="preserve">11. ES has played a role in polio eradication in Nigeria: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Strongly agree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Agree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Neutral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Disagree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Strongly disagree</w:t>
      </w:r>
    </w:p>
    <w:p w14:paraId="202D8320" w14:textId="77777777" w:rsidR="008D03E4" w:rsidRPr="008D03E4" w:rsidRDefault="008D03E4">
      <w:pPr>
        <w:rPr>
          <w:rFonts w:ascii="Times New Roman" w:hAnsi="Times New Roman" w:cs="Times New Roman"/>
        </w:rPr>
      </w:pPr>
    </w:p>
    <w:p w14:paraId="545046ED" w14:textId="77777777" w:rsidR="00F10BB3" w:rsidRPr="008D03E4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8D03E4">
        <w:rPr>
          <w:rFonts w:ascii="Times New Roman" w:hAnsi="Times New Roman" w:cs="Times New Roman"/>
          <w:color w:val="auto"/>
        </w:rPr>
        <w:lastRenderedPageBreak/>
        <w:t>SECTION D: OPERATIONAL CHALLENGES</w:t>
      </w:r>
    </w:p>
    <w:p w14:paraId="26BDCFD6" w14:textId="77777777" w:rsidR="00F10BB3" w:rsidRPr="008D03E4" w:rsidRDefault="00000000">
      <w:pPr>
        <w:rPr>
          <w:rFonts w:ascii="Times New Roman" w:hAnsi="Times New Roman" w:cs="Times New Roman"/>
        </w:rPr>
      </w:pPr>
      <w:r w:rsidRPr="008D03E4">
        <w:rPr>
          <w:rFonts w:ascii="Times New Roman" w:hAnsi="Times New Roman" w:cs="Times New Roman"/>
        </w:rPr>
        <w:t>12. Challenges encountered in ES (check all that apply):</w:t>
      </w:r>
    </w:p>
    <w:p w14:paraId="5ADB0122" w14:textId="77777777" w:rsidR="00F10BB3" w:rsidRPr="008D03E4" w:rsidRDefault="00000000">
      <w:pPr>
        <w:rPr>
          <w:rFonts w:ascii="Times New Roman" w:hAnsi="Times New Roman" w:cs="Times New Roman"/>
        </w:rPr>
      </w:pPr>
      <w:r w:rsidRPr="008D03E4">
        <w:rPr>
          <w:rFonts w:ascii="Times New Roman" w:hAnsi="Times New Roman" w:cs="Times New Roman"/>
        </w:rPr>
        <w:t xml:space="preserve">  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Inadequate training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Poor funding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Sample collection difficulties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Delay in lab analysis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Insecurity in sampling areas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Logistical/transport issues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Lack of community awareness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Others: __________</w:t>
      </w:r>
    </w:p>
    <w:p w14:paraId="1EC75EA1" w14:textId="77777777" w:rsidR="00F10BB3" w:rsidRPr="008D03E4" w:rsidRDefault="00000000">
      <w:pPr>
        <w:rPr>
          <w:rFonts w:ascii="Times New Roman" w:hAnsi="Times New Roman" w:cs="Times New Roman"/>
        </w:rPr>
      </w:pPr>
      <w:r w:rsidRPr="008D03E4">
        <w:rPr>
          <w:rFonts w:ascii="Times New Roman" w:hAnsi="Times New Roman" w:cs="Times New Roman"/>
        </w:rPr>
        <w:t xml:space="preserve">13. Frequency of environmental sample collection: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Weekly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Bi-weekly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Monthly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Rarely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Not applicable</w:t>
      </w:r>
    </w:p>
    <w:p w14:paraId="618601D4" w14:textId="77777777" w:rsidR="00F10BB3" w:rsidRPr="008D03E4" w:rsidRDefault="00000000">
      <w:pPr>
        <w:rPr>
          <w:rFonts w:ascii="Times New Roman" w:hAnsi="Times New Roman" w:cs="Times New Roman"/>
        </w:rPr>
      </w:pPr>
      <w:r w:rsidRPr="008D03E4">
        <w:rPr>
          <w:rFonts w:ascii="Times New Roman" w:hAnsi="Times New Roman" w:cs="Times New Roman"/>
        </w:rPr>
        <w:t xml:space="preserve">14. Rate of community cooperation: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Very high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High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Moderate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Low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Very low</w:t>
      </w:r>
    </w:p>
    <w:p w14:paraId="6D011CD2" w14:textId="77777777" w:rsidR="00F10BB3" w:rsidRPr="008D03E4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8D03E4">
        <w:rPr>
          <w:rFonts w:ascii="Times New Roman" w:hAnsi="Times New Roman" w:cs="Times New Roman"/>
          <w:color w:val="auto"/>
        </w:rPr>
        <w:t>SECTION E: COMPARISON WITH AFP SURVEILLANCE</w:t>
      </w:r>
    </w:p>
    <w:p w14:paraId="5EBB9953" w14:textId="77777777" w:rsidR="00F10BB3" w:rsidRPr="008D03E4" w:rsidRDefault="00000000">
      <w:pPr>
        <w:rPr>
          <w:rFonts w:ascii="Times New Roman" w:hAnsi="Times New Roman" w:cs="Times New Roman"/>
        </w:rPr>
      </w:pPr>
      <w:r w:rsidRPr="008D03E4">
        <w:rPr>
          <w:rFonts w:ascii="Times New Roman" w:hAnsi="Times New Roman" w:cs="Times New Roman"/>
        </w:rPr>
        <w:t xml:space="preserve">15. Do you work with both AFP and ES systems?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Yes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No</w:t>
      </w:r>
    </w:p>
    <w:p w14:paraId="5DF5FADD" w14:textId="77777777" w:rsidR="00F10BB3" w:rsidRPr="008D03E4" w:rsidRDefault="00000000">
      <w:pPr>
        <w:rPr>
          <w:rFonts w:ascii="Times New Roman" w:hAnsi="Times New Roman" w:cs="Times New Roman"/>
        </w:rPr>
      </w:pPr>
      <w:r w:rsidRPr="008D03E4">
        <w:rPr>
          <w:rFonts w:ascii="Times New Roman" w:hAnsi="Times New Roman" w:cs="Times New Roman"/>
        </w:rPr>
        <w:t xml:space="preserve">16. Which system has faster virus detection?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ES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AFP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Both </w:t>
      </w:r>
      <w:r w:rsidRPr="008D03E4">
        <w:rPr>
          <w:rFonts w:ascii="Segoe UI Symbol" w:hAnsi="Segoe UI Symbol" w:cs="Segoe UI Symbol"/>
        </w:rPr>
        <w:t>☐</w:t>
      </w:r>
      <w:r w:rsidRPr="008D03E4">
        <w:rPr>
          <w:rFonts w:ascii="Times New Roman" w:hAnsi="Times New Roman" w:cs="Times New Roman"/>
        </w:rPr>
        <w:t xml:space="preserve"> Not sure</w:t>
      </w:r>
    </w:p>
    <w:p w14:paraId="40A5D7D6" w14:textId="77777777" w:rsidR="00F10BB3" w:rsidRPr="008D03E4" w:rsidRDefault="00000000">
      <w:pPr>
        <w:rPr>
          <w:rFonts w:ascii="Times New Roman" w:hAnsi="Times New Roman" w:cs="Times New Roman"/>
        </w:rPr>
      </w:pPr>
      <w:r w:rsidRPr="008D03E4">
        <w:rPr>
          <w:rFonts w:ascii="Times New Roman" w:hAnsi="Times New Roman" w:cs="Times New Roman"/>
        </w:rPr>
        <w:t>17. Key differences observed between ES and AFP: __________________________________________</w:t>
      </w:r>
    </w:p>
    <w:p w14:paraId="355607A2" w14:textId="77777777" w:rsidR="00F10BB3" w:rsidRPr="008D03E4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8D03E4">
        <w:rPr>
          <w:rFonts w:ascii="Times New Roman" w:hAnsi="Times New Roman" w:cs="Times New Roman"/>
          <w:color w:val="auto"/>
        </w:rPr>
        <w:t>SECTION F: RECOMMENDATIONS</w:t>
      </w:r>
    </w:p>
    <w:p w14:paraId="406F91FE" w14:textId="77777777" w:rsidR="00F10BB3" w:rsidRPr="008D03E4" w:rsidRDefault="00000000">
      <w:pPr>
        <w:rPr>
          <w:rFonts w:ascii="Times New Roman" w:hAnsi="Times New Roman" w:cs="Times New Roman"/>
        </w:rPr>
      </w:pPr>
      <w:r w:rsidRPr="008D03E4">
        <w:rPr>
          <w:rFonts w:ascii="Times New Roman" w:hAnsi="Times New Roman" w:cs="Times New Roman"/>
        </w:rPr>
        <w:t>18. What can be done to improve ES in your region? __________________________________________</w:t>
      </w:r>
    </w:p>
    <w:p w14:paraId="13408356" w14:textId="77777777" w:rsidR="00F10BB3" w:rsidRPr="008D03E4" w:rsidRDefault="00000000">
      <w:pPr>
        <w:rPr>
          <w:rFonts w:ascii="Times New Roman" w:hAnsi="Times New Roman" w:cs="Times New Roman"/>
        </w:rPr>
      </w:pPr>
      <w:r w:rsidRPr="008D03E4">
        <w:rPr>
          <w:rFonts w:ascii="Times New Roman" w:hAnsi="Times New Roman" w:cs="Times New Roman"/>
        </w:rPr>
        <w:t>19. Should ES be expanded nationwide? Why/why not? __________________________________________</w:t>
      </w:r>
    </w:p>
    <w:p w14:paraId="2CFB275A" w14:textId="77777777" w:rsidR="00F10BB3" w:rsidRPr="008D03E4" w:rsidRDefault="00000000">
      <w:pPr>
        <w:rPr>
          <w:rFonts w:ascii="Times New Roman" w:hAnsi="Times New Roman" w:cs="Times New Roman"/>
        </w:rPr>
      </w:pPr>
      <w:r w:rsidRPr="008D03E4">
        <w:rPr>
          <w:rFonts w:ascii="Times New Roman" w:hAnsi="Times New Roman" w:cs="Times New Roman"/>
        </w:rPr>
        <w:t>20. Additional Comments: ________________________________________________________________</w:t>
      </w:r>
    </w:p>
    <w:sectPr w:rsidR="00F10BB3" w:rsidRPr="008D03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5250941">
    <w:abstractNumId w:val="8"/>
  </w:num>
  <w:num w:numId="2" w16cid:durableId="1199584114">
    <w:abstractNumId w:val="6"/>
  </w:num>
  <w:num w:numId="3" w16cid:durableId="1465656252">
    <w:abstractNumId w:val="5"/>
  </w:num>
  <w:num w:numId="4" w16cid:durableId="1887256127">
    <w:abstractNumId w:val="4"/>
  </w:num>
  <w:num w:numId="5" w16cid:durableId="244656903">
    <w:abstractNumId w:val="7"/>
  </w:num>
  <w:num w:numId="6" w16cid:durableId="1888103528">
    <w:abstractNumId w:val="3"/>
  </w:num>
  <w:num w:numId="7" w16cid:durableId="1111053207">
    <w:abstractNumId w:val="2"/>
  </w:num>
  <w:num w:numId="8" w16cid:durableId="278412122">
    <w:abstractNumId w:val="1"/>
  </w:num>
  <w:num w:numId="9" w16cid:durableId="188286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2D44"/>
    <w:rsid w:val="008D03E4"/>
    <w:rsid w:val="00AA1D8D"/>
    <w:rsid w:val="00B47730"/>
    <w:rsid w:val="00CB0664"/>
    <w:rsid w:val="00F10B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2278E"/>
  <w14:defaultImageDpi w14:val="300"/>
  <w15:docId w15:val="{E2298E60-7221-4676-8898-ED09E1D9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Abdulateef Abdulfatah</cp:lastModifiedBy>
  <cp:revision>2</cp:revision>
  <dcterms:created xsi:type="dcterms:W3CDTF">2013-12-23T23:15:00Z</dcterms:created>
  <dcterms:modified xsi:type="dcterms:W3CDTF">2025-07-13T12:52:00Z</dcterms:modified>
  <cp:category/>
</cp:coreProperties>
</file>